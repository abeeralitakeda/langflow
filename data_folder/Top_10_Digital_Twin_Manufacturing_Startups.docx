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9a314-692b-4f46-bd92-f4d69fb5ea36">
      <UserInfo>
        <DisplayName/>
        <AccountId xsi:nil="true"/>
        <AccountType/>
      </UserInfo>
    </SharedWithUsers>
    <MediaLengthInSeconds xmlns="fb2af82b-8872-4e2d-abfa-826c566ccf33" xsi:nil="true"/>
  </documentManagement>
</p:properties>
</file>

<file path=customXml/itemProps4.xml><?xml version="1.0" encoding="utf-8"?>
<ds:datastoreItem xmlns:ds="http://schemas.openxmlformats.org/officeDocument/2006/customXml" ds:itemID="{4B4B330C-81A0-40F7-A3B1-20559D36473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0x0101001F746D7CB728674C8A51E91373369E14</vt:lpwstr>
  </property>
  <property fmtid="{D5CDD505-2E9C-101B-9397-08002B2CF9AE}" pid="3" name="Order">
    <vt:r8>945200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{"FileActivityType":"9","FileActivityTimeStamp":"2024-09-13T21:35:44.303Z","FileActivityUsersOnPage":[{"DisplayName":"Darlow, Marina","Id":"marina.darlow@takeda.com"},{"DisplayName":"Wu, Amber (ext)","Id":"amber.wu@takeda.com"},{"DisplayName":"Ali, Abeer (ext)","Id":"abeer.ali@takeda.com"}],"FileActivityNavigationId":null}</vt:lpwstr>
  </property>
  <property fmtid="{D5CDD505-2E9C-101B-9397-08002B2CF9AE}" pid="9" name="_ExtendedDescription">
    <vt:lpwstr/>
  </property>
</Properties>
</file>